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</w:t>
      </w:r>
    </w:p>
    <w:p>
      <w:r>
        <w:t xml:space="preserve">Dear Mr/Ms </w:t>
      </w:r>
      <w:r>
        <w:rPr>
          <w:b/>
        </w:rPr>
        <w:t>Sunder Eshwar</w:t>
      </w:r>
      <w:r>
        <w:t>,</w:t>
      </w:r>
    </w:p>
    <w:p>
      <w:r>
        <w:t xml:space="preserve">Hope you are well. I have decided to visit you on </w:t>
      </w:r>
      <w:r>
        <w:rPr>
          <w:b/>
        </w:rPr>
        <w:t>19-10-2019</w:t>
      </w:r>
      <w:r>
        <w:t xml:space="preserve"> as per you request. This is just a heads-up.</w:t>
      </w:r>
    </w:p>
    <w:p>
      <w:r>
        <w:t>Yours truely,</w:t>
      </w:r>
    </w:p>
    <w:p>
      <w:r>
        <w:t>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